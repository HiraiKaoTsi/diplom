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40"/>
              </w:rPr>
              <w:t>Текст 20 шрифта жирный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sz w:val="28"/>
              </w:rPr>
              <w:t>Текст 14 шрифта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sz w:val="28"/>
              </w:rPr>
              <w:t>Текст 14 шрифта</w:t>
            </w:r>
          </w:p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